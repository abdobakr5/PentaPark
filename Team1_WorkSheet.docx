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D730" w14:textId="77777777" w:rsidR="00760DF5" w:rsidRDefault="00D934D1">
      <w:pPr>
        <w:jc w:val="center"/>
      </w:pPr>
      <w:r>
        <w:rPr>
          <w:b/>
          <w:sz w:val="36"/>
        </w:rPr>
        <w:t>Team 1</w:t>
      </w:r>
      <w:r>
        <w:rPr>
          <w:b/>
          <w:sz w:val="36"/>
        </w:rPr>
        <w:br/>
        <w:t>Smart Garage System (PentaPark)</w:t>
      </w:r>
    </w:p>
    <w:p w14:paraId="29EEFD11" w14:textId="77777777" w:rsidR="00760DF5" w:rsidRDefault="00760DF5"/>
    <w:p w14:paraId="506F4A98" w14:textId="1406FC78" w:rsidR="00760DF5" w:rsidRDefault="00D934D1">
      <w:r>
        <w:t>Period:</w:t>
      </w:r>
      <w:r w:rsidR="00657A93">
        <w:t xml:space="preserve"> During August.</w:t>
      </w:r>
      <w:r>
        <w:t xml:space="preserve">    </w:t>
      </w:r>
    </w:p>
    <w:p w14:paraId="588D85C1" w14:textId="77777777" w:rsidR="00760DF5" w:rsidRDefault="00760DF5"/>
    <w:tbl>
      <w:tblPr>
        <w:tblW w:w="10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22"/>
        <w:gridCol w:w="5411"/>
        <w:gridCol w:w="1236"/>
      </w:tblGrid>
      <w:tr w:rsidR="00657A93" w14:paraId="45B1DFDE" w14:textId="77777777" w:rsidTr="003A51E6">
        <w:trPr>
          <w:trHeight w:val="575"/>
        </w:trPr>
        <w:tc>
          <w:tcPr>
            <w:tcW w:w="1696" w:type="dxa"/>
          </w:tcPr>
          <w:p w14:paraId="48512377" w14:textId="6B103A05" w:rsidR="00657A93" w:rsidRDefault="00657A93">
            <w:pPr>
              <w:jc w:val="center"/>
            </w:pPr>
            <w:r>
              <w:rPr>
                <w:b/>
                <w:sz w:val="21"/>
              </w:rPr>
              <w:t xml:space="preserve">Member Name </w:t>
            </w:r>
          </w:p>
        </w:tc>
        <w:tc>
          <w:tcPr>
            <w:tcW w:w="1922" w:type="dxa"/>
          </w:tcPr>
          <w:p w14:paraId="6BCA6AB6" w14:textId="688EB505" w:rsidR="00657A93" w:rsidRDefault="00657A93">
            <w:pPr>
              <w:jc w:val="center"/>
            </w:pPr>
            <w:r>
              <w:rPr>
                <w:b/>
                <w:sz w:val="21"/>
              </w:rPr>
              <w:t>Role</w:t>
            </w:r>
          </w:p>
        </w:tc>
        <w:tc>
          <w:tcPr>
            <w:tcW w:w="5411" w:type="dxa"/>
          </w:tcPr>
          <w:p w14:paraId="4F6CCA31" w14:textId="78D3AD81" w:rsidR="00657A93" w:rsidRDefault="00657A93">
            <w:pPr>
              <w:jc w:val="center"/>
            </w:pPr>
            <w:r>
              <w:rPr>
                <w:b/>
                <w:sz w:val="21"/>
              </w:rPr>
              <w:t xml:space="preserve">Task(s) Done </w:t>
            </w:r>
          </w:p>
        </w:tc>
        <w:tc>
          <w:tcPr>
            <w:tcW w:w="1236" w:type="dxa"/>
          </w:tcPr>
          <w:p w14:paraId="1B95A03B" w14:textId="6BB41E7A" w:rsidR="00657A93" w:rsidRDefault="00657A93">
            <w:pPr>
              <w:jc w:val="center"/>
            </w:pPr>
            <w:r>
              <w:rPr>
                <w:b/>
                <w:sz w:val="21"/>
              </w:rPr>
              <w:t xml:space="preserve">Hours </w:t>
            </w:r>
          </w:p>
        </w:tc>
      </w:tr>
      <w:tr w:rsidR="00657A93" w14:paraId="4733EE22" w14:textId="77777777" w:rsidTr="003A51E6">
        <w:trPr>
          <w:trHeight w:val="589"/>
        </w:trPr>
        <w:tc>
          <w:tcPr>
            <w:tcW w:w="1696" w:type="dxa"/>
          </w:tcPr>
          <w:p w14:paraId="53E62994" w14:textId="449F72A3" w:rsidR="00657A93" w:rsidRDefault="00657A93">
            <w:r>
              <w:t>Shrouk Yasser</w:t>
            </w:r>
          </w:p>
        </w:tc>
        <w:tc>
          <w:tcPr>
            <w:tcW w:w="1922" w:type="dxa"/>
          </w:tcPr>
          <w:p w14:paraId="3FD5FC1D" w14:textId="48E38AD7" w:rsidR="00657A93" w:rsidRDefault="00657A93">
            <w:r>
              <w:t>Hardware &amp; Wiring</w:t>
            </w:r>
          </w:p>
        </w:tc>
        <w:tc>
          <w:tcPr>
            <w:tcW w:w="5411" w:type="dxa"/>
          </w:tcPr>
          <w:p w14:paraId="0C7A34F5" w14:textId="77777777" w:rsidR="00657A93" w:rsidRDefault="003A51E6">
            <w:pPr>
              <w:rPr>
                <w:rtl/>
              </w:rPr>
            </w:pPr>
            <w:r w:rsidRPr="003A51E6">
              <w:t xml:space="preserve">Created circuit schematics and wiring using Wokwi and Fritzing, set up ESP32 pin mappings, and ensured correct </w:t>
            </w:r>
            <w:r w:rsidRPr="003A51E6">
              <w:rPr>
                <w:sz w:val="18"/>
                <w:szCs w:val="18"/>
              </w:rPr>
              <w:t>(sensors, motors, LCD, Led, Buzzer)</w:t>
            </w:r>
            <w:r w:rsidRPr="003A51E6">
              <w:t xml:space="preserve"> connections.</w:t>
            </w:r>
          </w:p>
          <w:p w14:paraId="0F35CD37" w14:textId="184802D8" w:rsidR="003A51E6" w:rsidRDefault="003A51E6">
            <w:r>
              <w:rPr>
                <w:rFonts w:hint="cs"/>
                <w:rtl/>
              </w:rPr>
              <w:t>+</w:t>
            </w:r>
            <w:r>
              <w:t xml:space="preserve"> Presentation .</w:t>
            </w:r>
          </w:p>
        </w:tc>
        <w:tc>
          <w:tcPr>
            <w:tcW w:w="1236" w:type="dxa"/>
          </w:tcPr>
          <w:p w14:paraId="1E0E60F1" w14:textId="33D6A837" w:rsidR="00657A93" w:rsidRDefault="00657A93">
            <w:r>
              <w:t>1</w:t>
            </w:r>
            <w:r w:rsidR="003A51E6">
              <w:t>5</w:t>
            </w:r>
          </w:p>
        </w:tc>
      </w:tr>
      <w:tr w:rsidR="00657A93" w14:paraId="4C373C31" w14:textId="77777777" w:rsidTr="003A51E6">
        <w:trPr>
          <w:trHeight w:val="863"/>
        </w:trPr>
        <w:tc>
          <w:tcPr>
            <w:tcW w:w="1696" w:type="dxa"/>
          </w:tcPr>
          <w:p w14:paraId="2E43735B" w14:textId="557E1379" w:rsidR="00657A93" w:rsidRDefault="00657A93">
            <w:r>
              <w:t xml:space="preserve">Karram Yasser </w:t>
            </w:r>
          </w:p>
        </w:tc>
        <w:tc>
          <w:tcPr>
            <w:tcW w:w="1922" w:type="dxa"/>
          </w:tcPr>
          <w:p w14:paraId="6CAD3E33" w14:textId="03C7697A" w:rsidR="00657A93" w:rsidRDefault="00657A93">
            <w:r>
              <w:t xml:space="preserve">Cloud Integration </w:t>
            </w:r>
            <w:r w:rsidRPr="00657A93">
              <w:rPr>
                <w:sz w:val="16"/>
                <w:szCs w:val="16"/>
              </w:rPr>
              <w:t>(HiveMQ)</w:t>
            </w:r>
          </w:p>
        </w:tc>
        <w:tc>
          <w:tcPr>
            <w:tcW w:w="5411" w:type="dxa"/>
          </w:tcPr>
          <w:p w14:paraId="2431CF8F" w14:textId="7659D758" w:rsidR="00657A93" w:rsidRDefault="003165B2">
            <w:r>
              <w:t>HiveMQ connection to the ESP</w:t>
            </w:r>
            <w:r w:rsidR="004B671E">
              <w:t xml:space="preserve"> and Hardware fixing with Shrouk</w:t>
            </w:r>
            <w:r>
              <w:t>.</w:t>
            </w:r>
          </w:p>
          <w:p w14:paraId="4D382A0E" w14:textId="1E04E913" w:rsidR="003165B2" w:rsidRDefault="003165B2">
            <w:r>
              <w:t>+Makket.</w:t>
            </w:r>
          </w:p>
        </w:tc>
        <w:tc>
          <w:tcPr>
            <w:tcW w:w="1236" w:type="dxa"/>
          </w:tcPr>
          <w:p w14:paraId="7EB23AEA" w14:textId="269E6E63" w:rsidR="00657A93" w:rsidRDefault="003165B2">
            <w:r>
              <w:t>35</w:t>
            </w:r>
          </w:p>
        </w:tc>
      </w:tr>
      <w:tr w:rsidR="00657A93" w14:paraId="47E0C22D" w14:textId="77777777" w:rsidTr="003A51E6">
        <w:trPr>
          <w:trHeight w:val="589"/>
        </w:trPr>
        <w:tc>
          <w:tcPr>
            <w:tcW w:w="1696" w:type="dxa"/>
          </w:tcPr>
          <w:p w14:paraId="7E0D00A2" w14:textId="51A3F3DE" w:rsidR="00657A93" w:rsidRDefault="00657A93">
            <w:r>
              <w:t>Ahmed Hossam</w:t>
            </w:r>
          </w:p>
        </w:tc>
        <w:tc>
          <w:tcPr>
            <w:tcW w:w="1922" w:type="dxa"/>
          </w:tcPr>
          <w:p w14:paraId="53DE4913" w14:textId="49B36E48" w:rsidR="00657A93" w:rsidRDefault="00657A93">
            <w:r>
              <w:t>Database &amp; Backend</w:t>
            </w:r>
          </w:p>
        </w:tc>
        <w:tc>
          <w:tcPr>
            <w:tcW w:w="5411" w:type="dxa"/>
          </w:tcPr>
          <w:p w14:paraId="11A6526B" w14:textId="37C9B8B9" w:rsidR="00657A93" w:rsidRDefault="003165B2">
            <w:r>
              <w:t>Database and backend all work and shared with ESP code and HiveMQ</w:t>
            </w:r>
            <w:r w:rsidR="004B671E">
              <w:t xml:space="preserve"> With Shrouk and Karram</w:t>
            </w:r>
            <w:r>
              <w:t>.</w:t>
            </w:r>
          </w:p>
        </w:tc>
        <w:tc>
          <w:tcPr>
            <w:tcW w:w="1236" w:type="dxa"/>
          </w:tcPr>
          <w:p w14:paraId="34B497A8" w14:textId="4B9ED203" w:rsidR="00657A93" w:rsidRDefault="003165B2">
            <w:r>
              <w:t>35</w:t>
            </w:r>
          </w:p>
        </w:tc>
      </w:tr>
      <w:tr w:rsidR="00657A93" w14:paraId="17C3411F" w14:textId="77777777" w:rsidTr="003A51E6">
        <w:trPr>
          <w:trHeight w:val="589"/>
        </w:trPr>
        <w:tc>
          <w:tcPr>
            <w:tcW w:w="1696" w:type="dxa"/>
          </w:tcPr>
          <w:p w14:paraId="148622AD" w14:textId="7230BF4D" w:rsidR="00657A93" w:rsidRDefault="003A51E6">
            <w:r w:rsidRPr="003A51E6">
              <w:t xml:space="preserve">Alzahraa </w:t>
            </w:r>
            <w:r w:rsidR="00657A93">
              <w:t>Ibrahim</w:t>
            </w:r>
          </w:p>
        </w:tc>
        <w:tc>
          <w:tcPr>
            <w:tcW w:w="1922" w:type="dxa"/>
          </w:tcPr>
          <w:p w14:paraId="78ECF0A8" w14:textId="16CF36CB" w:rsidR="00657A93" w:rsidRDefault="00657A93">
            <w:r>
              <w:t>UI/UX Design</w:t>
            </w:r>
          </w:p>
        </w:tc>
        <w:tc>
          <w:tcPr>
            <w:tcW w:w="5411" w:type="dxa"/>
          </w:tcPr>
          <w:p w14:paraId="628A1B0D" w14:textId="77777777" w:rsidR="00657A93" w:rsidRDefault="003A51E6">
            <w:r>
              <w:t>Created UI/UX designs for six screens: Login, Registration, Home, Dashboard, Control, and Alerts.</w:t>
            </w:r>
          </w:p>
          <w:p w14:paraId="34D94482" w14:textId="5605EF18" w:rsidR="003A51E6" w:rsidRDefault="003A51E6">
            <w:r>
              <w:t>+ Video documentation editing.</w:t>
            </w:r>
          </w:p>
        </w:tc>
        <w:tc>
          <w:tcPr>
            <w:tcW w:w="1236" w:type="dxa"/>
          </w:tcPr>
          <w:p w14:paraId="0E260339" w14:textId="1539B659" w:rsidR="00657A93" w:rsidRDefault="003A51E6">
            <w:pPr>
              <w:rPr>
                <w:rtl/>
              </w:rPr>
            </w:pPr>
            <w:r>
              <w:t>15</w:t>
            </w:r>
          </w:p>
        </w:tc>
      </w:tr>
      <w:tr w:rsidR="00657A93" w14:paraId="5C4B0754" w14:textId="77777777" w:rsidTr="003A51E6">
        <w:trPr>
          <w:trHeight w:val="1309"/>
        </w:trPr>
        <w:tc>
          <w:tcPr>
            <w:tcW w:w="1696" w:type="dxa"/>
          </w:tcPr>
          <w:p w14:paraId="5E5826CE" w14:textId="77777777" w:rsidR="00657A93" w:rsidRDefault="00657A93">
            <w:r w:rsidRPr="00657A93">
              <w:t>Abdelrhman Khaled</w:t>
            </w:r>
            <w:r w:rsidR="003A51E6">
              <w:t xml:space="preserve"> </w:t>
            </w:r>
          </w:p>
          <w:p w14:paraId="38A5EDCC" w14:textId="23025EB8" w:rsidR="003A51E6" w:rsidRPr="003A51E6" w:rsidRDefault="003A51E6">
            <w:pPr>
              <w:rPr>
                <w:b/>
                <w:bCs/>
                <w:sz w:val="20"/>
                <w:szCs w:val="20"/>
              </w:rPr>
            </w:pPr>
            <w:r w:rsidRPr="003A51E6">
              <w:rPr>
                <w:b/>
                <w:bCs/>
                <w:sz w:val="20"/>
                <w:szCs w:val="20"/>
              </w:rPr>
              <w:t>(Team Leader)</w:t>
            </w:r>
          </w:p>
        </w:tc>
        <w:tc>
          <w:tcPr>
            <w:tcW w:w="1922" w:type="dxa"/>
          </w:tcPr>
          <w:p w14:paraId="50A0730A" w14:textId="7831709B" w:rsidR="00657A93" w:rsidRDefault="00657A93">
            <w:r>
              <w:t>Flutter Development</w:t>
            </w:r>
          </w:p>
        </w:tc>
        <w:tc>
          <w:tcPr>
            <w:tcW w:w="5411" w:type="dxa"/>
          </w:tcPr>
          <w:p w14:paraId="366A2EDC" w14:textId="7C0853A7" w:rsidR="003A51E6" w:rsidRDefault="003A51E6" w:rsidP="003A51E6">
            <w:r w:rsidRPr="003A51E6">
              <w:t>Developed a Flutter app with clean architecture, integrated Supabase authentication &amp; data fetching, connected HiveMQ channels for real-time updates, and managed documentation via GitHub &amp; Flutter docs.</w:t>
            </w:r>
          </w:p>
        </w:tc>
        <w:tc>
          <w:tcPr>
            <w:tcW w:w="1236" w:type="dxa"/>
          </w:tcPr>
          <w:p w14:paraId="22947ACD" w14:textId="1713AD1C" w:rsidR="00657A93" w:rsidRDefault="00657A93">
            <w:r>
              <w:t>35</w:t>
            </w:r>
          </w:p>
        </w:tc>
      </w:tr>
    </w:tbl>
    <w:p w14:paraId="676D320B" w14:textId="77777777" w:rsidR="00760DF5" w:rsidRDefault="00760DF5">
      <w:pPr>
        <w:rPr>
          <w:rtl/>
        </w:rPr>
      </w:pPr>
    </w:p>
    <w:p w14:paraId="6325B05A" w14:textId="44D6AD35" w:rsidR="00760DF5" w:rsidRDefault="00D934D1">
      <w:r>
        <w:rPr>
          <w:b/>
          <w:sz w:val="24"/>
        </w:rPr>
        <w:t>Roles:</w:t>
      </w:r>
    </w:p>
    <w:p w14:paraId="37EB5D2A" w14:textId="77777777" w:rsidR="00760DF5" w:rsidRDefault="00D934D1">
      <w:pPr>
        <w:ind w:left="283"/>
      </w:pPr>
      <w:r>
        <w:t>1. Flutter Development</w:t>
      </w:r>
    </w:p>
    <w:p w14:paraId="5B61E062" w14:textId="77777777" w:rsidR="00760DF5" w:rsidRDefault="00D934D1">
      <w:pPr>
        <w:ind w:left="283"/>
      </w:pPr>
      <w:r>
        <w:t>2. Database &amp; Backend</w:t>
      </w:r>
    </w:p>
    <w:p w14:paraId="54E9FE6B" w14:textId="77777777" w:rsidR="00760DF5" w:rsidRDefault="00D934D1">
      <w:pPr>
        <w:ind w:left="283"/>
        <w:rPr>
          <w:rtl/>
        </w:rPr>
      </w:pPr>
      <w:r>
        <w:t>3. UI/UX Design</w:t>
      </w:r>
    </w:p>
    <w:p w14:paraId="2FD24183" w14:textId="77777777" w:rsidR="00760DF5" w:rsidRDefault="00D934D1">
      <w:pPr>
        <w:ind w:left="283"/>
        <w:rPr>
          <w:rtl/>
        </w:rPr>
      </w:pPr>
      <w:r>
        <w:t>4. Hardware &amp; Wiring</w:t>
      </w:r>
    </w:p>
    <w:p w14:paraId="302814FC" w14:textId="77777777" w:rsidR="00760DF5" w:rsidRDefault="00D934D1">
      <w:pPr>
        <w:ind w:left="283"/>
      </w:pPr>
      <w:r>
        <w:t>5. Cloud Integration (HiveMQ)</w:t>
      </w:r>
    </w:p>
    <w:p w14:paraId="0CB9CB96" w14:textId="77777777" w:rsidR="00760DF5" w:rsidRDefault="00760DF5"/>
    <w:p w14:paraId="4EC3EA45" w14:textId="32C1C3BE" w:rsidR="00760DF5" w:rsidRDefault="00D934D1">
      <w:r>
        <w:t>Team Lead</w:t>
      </w:r>
      <w:r w:rsidR="00657A93">
        <w:t>er</w:t>
      </w:r>
      <w:r>
        <w:t xml:space="preserve">: </w:t>
      </w:r>
      <w:r w:rsidR="00657A93">
        <w:t>Abdelrhman Khaled</w:t>
      </w:r>
    </w:p>
    <w:sectPr w:rsidR="00760DF5" w:rsidSect="00034616">
      <w:pgSz w:w="11906" w:h="16838"/>
      <w:pgMar w:top="1020" w:right="1134" w:bottom="10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5B2"/>
    <w:rsid w:val="00326F90"/>
    <w:rsid w:val="003A51E6"/>
    <w:rsid w:val="004B671E"/>
    <w:rsid w:val="00657A93"/>
    <w:rsid w:val="00760DF5"/>
    <w:rsid w:val="00821389"/>
    <w:rsid w:val="00AA1D8D"/>
    <w:rsid w:val="00B47730"/>
    <w:rsid w:val="00CB0664"/>
    <w:rsid w:val="00D934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DCF87"/>
  <w14:defaultImageDpi w14:val="300"/>
  <w15:docId w15:val="{A6F4A482-60ED-4168-B928-4DB40E6C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4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3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Abdo</cp:lastModifiedBy>
  <cp:revision>6</cp:revision>
  <dcterms:created xsi:type="dcterms:W3CDTF">2013-12-23T23:15:00Z</dcterms:created>
  <dcterms:modified xsi:type="dcterms:W3CDTF">2025-08-29T12:37:00Z</dcterms:modified>
  <cp:category/>
</cp:coreProperties>
</file>